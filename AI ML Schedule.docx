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94191" w14:textId="77777777" w:rsidR="003660C0" w:rsidRPr="007E662D" w:rsidRDefault="00000000">
      <w:pPr>
        <w:pStyle w:val="Title"/>
        <w:rPr>
          <w:rFonts w:ascii="Comic Sans MS" w:hAnsi="Comic Sans MS"/>
        </w:rPr>
      </w:pPr>
      <w:r w:rsidRPr="007E662D">
        <w:rPr>
          <w:rFonts w:ascii="Comic Sans MS" w:hAnsi="Comic Sans MS"/>
        </w:rPr>
        <w:t>Complete Data Science + AI 8-Week Schedule (Starting June 12)</w:t>
      </w:r>
    </w:p>
    <w:p w14:paraId="04554945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1 – Jun 12 to Jun 18: Python + Math + SQL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0FD1A375" w14:textId="77777777">
        <w:tc>
          <w:tcPr>
            <w:tcW w:w="4320" w:type="dxa"/>
          </w:tcPr>
          <w:p w14:paraId="56E89DA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34F400D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22A60F2D" w14:textId="77777777">
        <w:tc>
          <w:tcPr>
            <w:tcW w:w="4320" w:type="dxa"/>
          </w:tcPr>
          <w:p w14:paraId="7878876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12 (Wed)</w:t>
            </w:r>
          </w:p>
        </w:tc>
        <w:tc>
          <w:tcPr>
            <w:tcW w:w="4320" w:type="dxa"/>
          </w:tcPr>
          <w:p w14:paraId="42F0958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Python Basics: Variables, Loops, Functions</w:t>
            </w:r>
          </w:p>
        </w:tc>
      </w:tr>
      <w:tr w:rsidR="003660C0" w:rsidRPr="007E662D" w14:paraId="73426509" w14:textId="77777777">
        <w:tc>
          <w:tcPr>
            <w:tcW w:w="4320" w:type="dxa"/>
          </w:tcPr>
          <w:p w14:paraId="57A0F9B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13 (Thu)</w:t>
            </w:r>
          </w:p>
        </w:tc>
        <w:tc>
          <w:tcPr>
            <w:tcW w:w="4320" w:type="dxa"/>
          </w:tcPr>
          <w:p w14:paraId="5599403E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Python OOP, File Handling</w:t>
            </w:r>
          </w:p>
        </w:tc>
      </w:tr>
      <w:tr w:rsidR="003660C0" w:rsidRPr="007E662D" w14:paraId="273A8B1D" w14:textId="77777777">
        <w:tc>
          <w:tcPr>
            <w:tcW w:w="4320" w:type="dxa"/>
          </w:tcPr>
          <w:p w14:paraId="552AF44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14 (Fri)</w:t>
            </w:r>
          </w:p>
        </w:tc>
        <w:tc>
          <w:tcPr>
            <w:tcW w:w="4320" w:type="dxa"/>
          </w:tcPr>
          <w:p w14:paraId="6BEABBF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NumPy &amp; Pandas</w:t>
            </w:r>
          </w:p>
        </w:tc>
      </w:tr>
      <w:tr w:rsidR="003660C0" w:rsidRPr="007E662D" w14:paraId="5613D1DE" w14:textId="77777777">
        <w:tc>
          <w:tcPr>
            <w:tcW w:w="4320" w:type="dxa"/>
          </w:tcPr>
          <w:p w14:paraId="0BF7A5F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15 (Sat)</w:t>
            </w:r>
          </w:p>
        </w:tc>
        <w:tc>
          <w:tcPr>
            <w:tcW w:w="4320" w:type="dxa"/>
          </w:tcPr>
          <w:p w14:paraId="36A7953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Matplotlib &amp; Seaborn</w:t>
            </w:r>
          </w:p>
        </w:tc>
      </w:tr>
      <w:tr w:rsidR="003660C0" w:rsidRPr="007E662D" w14:paraId="4A75F11A" w14:textId="77777777">
        <w:tc>
          <w:tcPr>
            <w:tcW w:w="4320" w:type="dxa"/>
          </w:tcPr>
          <w:p w14:paraId="516713A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16 (Sun)</w:t>
            </w:r>
          </w:p>
        </w:tc>
        <w:tc>
          <w:tcPr>
            <w:tcW w:w="4320" w:type="dxa"/>
          </w:tcPr>
          <w:p w14:paraId="7A69DDF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SQL: SELECT, WHERE, GROUP BY, JOINS</w:t>
            </w:r>
          </w:p>
        </w:tc>
      </w:tr>
      <w:tr w:rsidR="003660C0" w:rsidRPr="007E662D" w14:paraId="223EB450" w14:textId="77777777">
        <w:tc>
          <w:tcPr>
            <w:tcW w:w="4320" w:type="dxa"/>
          </w:tcPr>
          <w:p w14:paraId="29AF434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17 (Mon)</w:t>
            </w:r>
          </w:p>
        </w:tc>
        <w:tc>
          <w:tcPr>
            <w:tcW w:w="4320" w:type="dxa"/>
          </w:tcPr>
          <w:p w14:paraId="43B56DB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SQL Advanced: Subqueries, Aggregates</w:t>
            </w:r>
          </w:p>
        </w:tc>
      </w:tr>
      <w:tr w:rsidR="003660C0" w:rsidRPr="007E662D" w14:paraId="2359D3D1" w14:textId="77777777">
        <w:tc>
          <w:tcPr>
            <w:tcW w:w="4320" w:type="dxa"/>
          </w:tcPr>
          <w:p w14:paraId="5A9828B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18 (Tue)</w:t>
            </w:r>
          </w:p>
        </w:tc>
        <w:tc>
          <w:tcPr>
            <w:tcW w:w="4320" w:type="dxa"/>
          </w:tcPr>
          <w:p w14:paraId="1A5E010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Math: Linear Algebra, Distributions</w:t>
            </w:r>
          </w:p>
        </w:tc>
      </w:tr>
    </w:tbl>
    <w:p w14:paraId="481FB8D7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2 – Jun 19 to Jun 25: Data Analysis + Statistics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0DDD1346" w14:textId="77777777">
        <w:tc>
          <w:tcPr>
            <w:tcW w:w="4320" w:type="dxa"/>
          </w:tcPr>
          <w:p w14:paraId="0402E7A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7E7C9E9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4482FBE0" w14:textId="77777777">
        <w:tc>
          <w:tcPr>
            <w:tcW w:w="4320" w:type="dxa"/>
          </w:tcPr>
          <w:p w14:paraId="7539273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19 (Wed)</w:t>
            </w:r>
          </w:p>
        </w:tc>
        <w:tc>
          <w:tcPr>
            <w:tcW w:w="4320" w:type="dxa"/>
          </w:tcPr>
          <w:p w14:paraId="2CA1569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Data Cleaning: Nulls, Outliers</w:t>
            </w:r>
          </w:p>
        </w:tc>
      </w:tr>
      <w:tr w:rsidR="003660C0" w:rsidRPr="007E662D" w14:paraId="308B682E" w14:textId="77777777">
        <w:tc>
          <w:tcPr>
            <w:tcW w:w="4320" w:type="dxa"/>
          </w:tcPr>
          <w:p w14:paraId="70059C3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20 (Thu)</w:t>
            </w:r>
          </w:p>
        </w:tc>
        <w:tc>
          <w:tcPr>
            <w:tcW w:w="4320" w:type="dxa"/>
          </w:tcPr>
          <w:p w14:paraId="22479E2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Feature Engineering, Encoding, Scaling</w:t>
            </w:r>
          </w:p>
        </w:tc>
      </w:tr>
      <w:tr w:rsidR="003660C0" w:rsidRPr="007E662D" w14:paraId="1E437CAD" w14:textId="77777777">
        <w:tc>
          <w:tcPr>
            <w:tcW w:w="4320" w:type="dxa"/>
          </w:tcPr>
          <w:p w14:paraId="6F288C0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21 (Fri)</w:t>
            </w:r>
          </w:p>
        </w:tc>
        <w:tc>
          <w:tcPr>
            <w:tcW w:w="4320" w:type="dxa"/>
          </w:tcPr>
          <w:p w14:paraId="0190777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EDA Visuals: Heatmaps, Boxplots</w:t>
            </w:r>
          </w:p>
        </w:tc>
      </w:tr>
      <w:tr w:rsidR="003660C0" w:rsidRPr="007E662D" w14:paraId="73B4B20F" w14:textId="77777777">
        <w:tc>
          <w:tcPr>
            <w:tcW w:w="4320" w:type="dxa"/>
          </w:tcPr>
          <w:p w14:paraId="1E12C308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22 (Sat)</w:t>
            </w:r>
          </w:p>
        </w:tc>
        <w:tc>
          <w:tcPr>
            <w:tcW w:w="4320" w:type="dxa"/>
          </w:tcPr>
          <w:p w14:paraId="50D0C22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Statistics: Descriptive, Inferential</w:t>
            </w:r>
          </w:p>
        </w:tc>
      </w:tr>
      <w:tr w:rsidR="003660C0" w:rsidRPr="007E662D" w14:paraId="11F390C5" w14:textId="77777777">
        <w:tc>
          <w:tcPr>
            <w:tcW w:w="4320" w:type="dxa"/>
          </w:tcPr>
          <w:p w14:paraId="761FDCD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23 (Sun)</w:t>
            </w:r>
          </w:p>
        </w:tc>
        <w:tc>
          <w:tcPr>
            <w:tcW w:w="4320" w:type="dxa"/>
          </w:tcPr>
          <w:p w14:paraId="3F67F37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Distributions: Normal, Binomial, Poisson</w:t>
            </w:r>
          </w:p>
        </w:tc>
      </w:tr>
      <w:tr w:rsidR="003660C0" w:rsidRPr="007E662D" w14:paraId="05FD87D1" w14:textId="77777777">
        <w:tc>
          <w:tcPr>
            <w:tcW w:w="4320" w:type="dxa"/>
          </w:tcPr>
          <w:p w14:paraId="4805910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24 (Mon)</w:t>
            </w:r>
          </w:p>
        </w:tc>
        <w:tc>
          <w:tcPr>
            <w:tcW w:w="4320" w:type="dxa"/>
          </w:tcPr>
          <w:p w14:paraId="189ACED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Hypothesis Testing: z, t, chi-square</w:t>
            </w:r>
          </w:p>
        </w:tc>
      </w:tr>
      <w:tr w:rsidR="003660C0" w:rsidRPr="007E662D" w14:paraId="4E57DF2D" w14:textId="77777777">
        <w:tc>
          <w:tcPr>
            <w:tcW w:w="4320" w:type="dxa"/>
          </w:tcPr>
          <w:p w14:paraId="6A50068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25 (Tue)</w:t>
            </w:r>
          </w:p>
        </w:tc>
        <w:tc>
          <w:tcPr>
            <w:tcW w:w="4320" w:type="dxa"/>
          </w:tcPr>
          <w:p w14:paraId="1B16A22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Probability: Bayes, CLT, A/B Testing</w:t>
            </w:r>
          </w:p>
        </w:tc>
      </w:tr>
    </w:tbl>
    <w:p w14:paraId="1C19AAD9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lastRenderedPageBreak/>
        <w:t>WEEK 3 – Jun 26 to Jul 2: ML – Supervised Learning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3DC83DEB" w14:textId="77777777">
        <w:tc>
          <w:tcPr>
            <w:tcW w:w="4320" w:type="dxa"/>
          </w:tcPr>
          <w:p w14:paraId="1FBC171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0DCE48B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144B1038" w14:textId="77777777">
        <w:tc>
          <w:tcPr>
            <w:tcW w:w="4320" w:type="dxa"/>
          </w:tcPr>
          <w:p w14:paraId="45FC250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26 (Wed)</w:t>
            </w:r>
          </w:p>
        </w:tc>
        <w:tc>
          <w:tcPr>
            <w:tcW w:w="4320" w:type="dxa"/>
          </w:tcPr>
          <w:p w14:paraId="75247FE3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ML Intro, Train/test, Metrics</w:t>
            </w:r>
          </w:p>
        </w:tc>
      </w:tr>
      <w:tr w:rsidR="003660C0" w:rsidRPr="007E662D" w14:paraId="7CD25E41" w14:textId="77777777">
        <w:tc>
          <w:tcPr>
            <w:tcW w:w="4320" w:type="dxa"/>
          </w:tcPr>
          <w:p w14:paraId="1EB9E56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27 (Thu)</w:t>
            </w:r>
          </w:p>
        </w:tc>
        <w:tc>
          <w:tcPr>
            <w:tcW w:w="4320" w:type="dxa"/>
          </w:tcPr>
          <w:p w14:paraId="5CA3391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Linear &amp; Logistic Regression</w:t>
            </w:r>
          </w:p>
        </w:tc>
      </w:tr>
      <w:tr w:rsidR="003660C0" w:rsidRPr="007E662D" w14:paraId="2BA96D6A" w14:textId="77777777">
        <w:tc>
          <w:tcPr>
            <w:tcW w:w="4320" w:type="dxa"/>
          </w:tcPr>
          <w:p w14:paraId="2D76CC3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28 (Fri)</w:t>
            </w:r>
          </w:p>
        </w:tc>
        <w:tc>
          <w:tcPr>
            <w:tcW w:w="4320" w:type="dxa"/>
          </w:tcPr>
          <w:p w14:paraId="4185235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Decision Trees, Random Forests</w:t>
            </w:r>
          </w:p>
        </w:tc>
      </w:tr>
      <w:tr w:rsidR="003660C0" w:rsidRPr="007E662D" w14:paraId="16F405F8" w14:textId="77777777">
        <w:tc>
          <w:tcPr>
            <w:tcW w:w="4320" w:type="dxa"/>
          </w:tcPr>
          <w:p w14:paraId="1DD746D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29 (Sat)</w:t>
            </w:r>
          </w:p>
        </w:tc>
        <w:tc>
          <w:tcPr>
            <w:tcW w:w="4320" w:type="dxa"/>
          </w:tcPr>
          <w:p w14:paraId="66C4621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KNN, SVM</w:t>
            </w:r>
          </w:p>
        </w:tc>
      </w:tr>
      <w:tr w:rsidR="003660C0" w:rsidRPr="007E662D" w14:paraId="5E62A08C" w14:textId="77777777">
        <w:tc>
          <w:tcPr>
            <w:tcW w:w="4320" w:type="dxa"/>
          </w:tcPr>
          <w:p w14:paraId="2A95A70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Jun 30 (Sun)</w:t>
            </w:r>
          </w:p>
        </w:tc>
        <w:tc>
          <w:tcPr>
            <w:tcW w:w="4320" w:type="dxa"/>
          </w:tcPr>
          <w:p w14:paraId="4A3495C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Naive Bayes</w:t>
            </w:r>
          </w:p>
        </w:tc>
      </w:tr>
      <w:tr w:rsidR="003660C0" w:rsidRPr="007E662D" w14:paraId="5F05649E" w14:textId="77777777">
        <w:tc>
          <w:tcPr>
            <w:tcW w:w="4320" w:type="dxa"/>
          </w:tcPr>
          <w:p w14:paraId="08B60FF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 (Mon)</w:t>
            </w:r>
          </w:p>
        </w:tc>
        <w:tc>
          <w:tcPr>
            <w:tcW w:w="4320" w:type="dxa"/>
          </w:tcPr>
          <w:p w14:paraId="4B8F99A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Evaluation: Confusion Matrix, AUC</w:t>
            </w:r>
          </w:p>
        </w:tc>
      </w:tr>
      <w:tr w:rsidR="003660C0" w:rsidRPr="007E662D" w14:paraId="439414BD" w14:textId="77777777">
        <w:tc>
          <w:tcPr>
            <w:tcW w:w="4320" w:type="dxa"/>
          </w:tcPr>
          <w:p w14:paraId="6CF1E4E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 (Tue)</w:t>
            </w:r>
          </w:p>
        </w:tc>
        <w:tc>
          <w:tcPr>
            <w:tcW w:w="4320" w:type="dxa"/>
          </w:tcPr>
          <w:p w14:paraId="16E7542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Cross-validation, Bias-Variance</w:t>
            </w:r>
          </w:p>
        </w:tc>
      </w:tr>
    </w:tbl>
    <w:p w14:paraId="22EC75D2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4 – Jul 3 to Jul 9: ML – Unsupervised + Practice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6059AC7F" w14:textId="77777777">
        <w:tc>
          <w:tcPr>
            <w:tcW w:w="4320" w:type="dxa"/>
          </w:tcPr>
          <w:p w14:paraId="6470C6F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558EBF9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45934FC9" w14:textId="77777777">
        <w:tc>
          <w:tcPr>
            <w:tcW w:w="4320" w:type="dxa"/>
          </w:tcPr>
          <w:p w14:paraId="6B3B626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3 (Wed)</w:t>
            </w:r>
          </w:p>
        </w:tc>
        <w:tc>
          <w:tcPr>
            <w:tcW w:w="4320" w:type="dxa"/>
          </w:tcPr>
          <w:p w14:paraId="603AA9D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K-Means, Hierarchical Clustering</w:t>
            </w:r>
          </w:p>
        </w:tc>
      </w:tr>
      <w:tr w:rsidR="003660C0" w:rsidRPr="007E662D" w14:paraId="491F4922" w14:textId="77777777">
        <w:tc>
          <w:tcPr>
            <w:tcW w:w="4320" w:type="dxa"/>
          </w:tcPr>
          <w:p w14:paraId="3F68BD5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4 (Thu)</w:t>
            </w:r>
          </w:p>
        </w:tc>
        <w:tc>
          <w:tcPr>
            <w:tcW w:w="4320" w:type="dxa"/>
          </w:tcPr>
          <w:p w14:paraId="3033AA7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DBSCAN, Silhouette Score</w:t>
            </w:r>
          </w:p>
        </w:tc>
      </w:tr>
      <w:tr w:rsidR="003660C0" w:rsidRPr="007E662D" w14:paraId="001384E2" w14:textId="77777777">
        <w:tc>
          <w:tcPr>
            <w:tcW w:w="4320" w:type="dxa"/>
          </w:tcPr>
          <w:p w14:paraId="5045762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5 (Fri)</w:t>
            </w:r>
          </w:p>
        </w:tc>
        <w:tc>
          <w:tcPr>
            <w:tcW w:w="4320" w:type="dxa"/>
          </w:tcPr>
          <w:p w14:paraId="13D2264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PCA, t-SNE</w:t>
            </w:r>
          </w:p>
        </w:tc>
      </w:tr>
      <w:tr w:rsidR="003660C0" w:rsidRPr="007E662D" w14:paraId="2FE9AE56" w14:textId="77777777">
        <w:tc>
          <w:tcPr>
            <w:tcW w:w="4320" w:type="dxa"/>
          </w:tcPr>
          <w:p w14:paraId="07DD74B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6 (Sat)</w:t>
            </w:r>
          </w:p>
        </w:tc>
        <w:tc>
          <w:tcPr>
            <w:tcW w:w="4320" w:type="dxa"/>
          </w:tcPr>
          <w:p w14:paraId="55D38D8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GridSearchCV, RandomSearchCV</w:t>
            </w:r>
          </w:p>
        </w:tc>
      </w:tr>
      <w:tr w:rsidR="003660C0" w:rsidRPr="007E662D" w14:paraId="6DC2FF8D" w14:textId="77777777">
        <w:tc>
          <w:tcPr>
            <w:tcW w:w="4320" w:type="dxa"/>
          </w:tcPr>
          <w:p w14:paraId="32D1DA48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7 (Sun)</w:t>
            </w:r>
          </w:p>
        </w:tc>
        <w:tc>
          <w:tcPr>
            <w:tcW w:w="4320" w:type="dxa"/>
          </w:tcPr>
          <w:p w14:paraId="37AFC91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ML Project: Loan / House Price</w:t>
            </w:r>
          </w:p>
        </w:tc>
      </w:tr>
      <w:tr w:rsidR="003660C0" w:rsidRPr="007E662D" w14:paraId="094DC95D" w14:textId="77777777">
        <w:tc>
          <w:tcPr>
            <w:tcW w:w="4320" w:type="dxa"/>
          </w:tcPr>
          <w:p w14:paraId="6CD2AFE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8 (Mon)</w:t>
            </w:r>
          </w:p>
        </w:tc>
        <w:tc>
          <w:tcPr>
            <w:tcW w:w="4320" w:type="dxa"/>
          </w:tcPr>
          <w:p w14:paraId="69B2BEC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Continued + Model Tuning</w:t>
            </w:r>
          </w:p>
        </w:tc>
      </w:tr>
      <w:tr w:rsidR="003660C0" w:rsidRPr="007E662D" w14:paraId="204B6520" w14:textId="77777777">
        <w:tc>
          <w:tcPr>
            <w:tcW w:w="4320" w:type="dxa"/>
          </w:tcPr>
          <w:p w14:paraId="0832ABF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9 (Tue)</w:t>
            </w:r>
          </w:p>
        </w:tc>
        <w:tc>
          <w:tcPr>
            <w:tcW w:w="4320" w:type="dxa"/>
          </w:tcPr>
          <w:p w14:paraId="1AFABDA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ML Revision + Interview Qs</w:t>
            </w:r>
          </w:p>
        </w:tc>
      </w:tr>
    </w:tbl>
    <w:p w14:paraId="077336D9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5 – Jul 10 to Jul 16: Deep Learning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7F43AE5A" w14:textId="77777777">
        <w:tc>
          <w:tcPr>
            <w:tcW w:w="4320" w:type="dxa"/>
          </w:tcPr>
          <w:p w14:paraId="6A0BDB7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63EFBD7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77F8488E" w14:textId="77777777">
        <w:tc>
          <w:tcPr>
            <w:tcW w:w="4320" w:type="dxa"/>
          </w:tcPr>
          <w:p w14:paraId="6284C12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10 (Wed)</w:t>
            </w:r>
          </w:p>
        </w:tc>
        <w:tc>
          <w:tcPr>
            <w:tcW w:w="4320" w:type="dxa"/>
          </w:tcPr>
          <w:p w14:paraId="19F21AB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NN Basics: Perceptron, Activations</w:t>
            </w:r>
          </w:p>
        </w:tc>
      </w:tr>
      <w:tr w:rsidR="003660C0" w:rsidRPr="007E662D" w14:paraId="4673DB66" w14:textId="77777777">
        <w:tc>
          <w:tcPr>
            <w:tcW w:w="4320" w:type="dxa"/>
          </w:tcPr>
          <w:p w14:paraId="0B045A83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11 (Thu)</w:t>
            </w:r>
          </w:p>
        </w:tc>
        <w:tc>
          <w:tcPr>
            <w:tcW w:w="4320" w:type="dxa"/>
          </w:tcPr>
          <w:p w14:paraId="41110ED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Backpropagation, Loss Functions</w:t>
            </w:r>
          </w:p>
        </w:tc>
      </w:tr>
      <w:tr w:rsidR="003660C0" w:rsidRPr="007E662D" w14:paraId="4D0A68F4" w14:textId="77777777">
        <w:tc>
          <w:tcPr>
            <w:tcW w:w="4320" w:type="dxa"/>
          </w:tcPr>
          <w:p w14:paraId="65B4AAD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lastRenderedPageBreak/>
              <w:t>Jul 12 (Fri)</w:t>
            </w:r>
          </w:p>
        </w:tc>
        <w:tc>
          <w:tcPr>
            <w:tcW w:w="4320" w:type="dxa"/>
          </w:tcPr>
          <w:p w14:paraId="5F0B3C0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Optimizers, Overfitting, Dropout</w:t>
            </w:r>
          </w:p>
        </w:tc>
      </w:tr>
      <w:tr w:rsidR="003660C0" w:rsidRPr="007E662D" w14:paraId="316240CE" w14:textId="77777777">
        <w:tc>
          <w:tcPr>
            <w:tcW w:w="4320" w:type="dxa"/>
          </w:tcPr>
          <w:p w14:paraId="23692A0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13 (Sat)</w:t>
            </w:r>
          </w:p>
        </w:tc>
        <w:tc>
          <w:tcPr>
            <w:tcW w:w="4320" w:type="dxa"/>
          </w:tcPr>
          <w:p w14:paraId="147D98F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CNNs: Filters, Pooling, Padding</w:t>
            </w:r>
          </w:p>
        </w:tc>
      </w:tr>
      <w:tr w:rsidR="003660C0" w:rsidRPr="007E662D" w14:paraId="7C487C72" w14:textId="77777777">
        <w:tc>
          <w:tcPr>
            <w:tcW w:w="4320" w:type="dxa"/>
          </w:tcPr>
          <w:p w14:paraId="215CE918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14 (Sun)</w:t>
            </w:r>
          </w:p>
        </w:tc>
        <w:tc>
          <w:tcPr>
            <w:tcW w:w="4320" w:type="dxa"/>
          </w:tcPr>
          <w:p w14:paraId="0466F16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VGG, ResNet, Transfer Learning</w:t>
            </w:r>
          </w:p>
        </w:tc>
      </w:tr>
      <w:tr w:rsidR="003660C0" w:rsidRPr="007E662D" w14:paraId="268CDCA1" w14:textId="77777777">
        <w:tc>
          <w:tcPr>
            <w:tcW w:w="4320" w:type="dxa"/>
          </w:tcPr>
          <w:p w14:paraId="03DB14C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15 (Mon)</w:t>
            </w:r>
          </w:p>
        </w:tc>
        <w:tc>
          <w:tcPr>
            <w:tcW w:w="4320" w:type="dxa"/>
          </w:tcPr>
          <w:p w14:paraId="06B9F23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DL Project: Image Classification</w:t>
            </w:r>
          </w:p>
        </w:tc>
      </w:tr>
      <w:tr w:rsidR="003660C0" w:rsidRPr="007E662D" w14:paraId="76FF6B46" w14:textId="77777777">
        <w:tc>
          <w:tcPr>
            <w:tcW w:w="4320" w:type="dxa"/>
          </w:tcPr>
          <w:p w14:paraId="04F8C10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16 (Tue)</w:t>
            </w:r>
          </w:p>
        </w:tc>
        <w:tc>
          <w:tcPr>
            <w:tcW w:w="4320" w:type="dxa"/>
          </w:tcPr>
          <w:p w14:paraId="5611769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+ Review</w:t>
            </w:r>
          </w:p>
        </w:tc>
      </w:tr>
    </w:tbl>
    <w:p w14:paraId="3FC35643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6 – Jul 17 to Jul 23: NLP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6B18CD4F" w14:textId="77777777">
        <w:tc>
          <w:tcPr>
            <w:tcW w:w="4320" w:type="dxa"/>
          </w:tcPr>
          <w:p w14:paraId="43D12FA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4B1E791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0C3D6CC1" w14:textId="77777777">
        <w:tc>
          <w:tcPr>
            <w:tcW w:w="4320" w:type="dxa"/>
          </w:tcPr>
          <w:p w14:paraId="31893AF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17 (Wed)</w:t>
            </w:r>
          </w:p>
        </w:tc>
        <w:tc>
          <w:tcPr>
            <w:tcW w:w="4320" w:type="dxa"/>
          </w:tcPr>
          <w:p w14:paraId="78A926A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Tokenization, Lemmatization</w:t>
            </w:r>
          </w:p>
        </w:tc>
      </w:tr>
      <w:tr w:rsidR="003660C0" w:rsidRPr="007E662D" w14:paraId="7B447ABE" w14:textId="77777777">
        <w:tc>
          <w:tcPr>
            <w:tcW w:w="4320" w:type="dxa"/>
          </w:tcPr>
          <w:p w14:paraId="2B81DAB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18 (Thu)</w:t>
            </w:r>
          </w:p>
        </w:tc>
        <w:tc>
          <w:tcPr>
            <w:tcW w:w="4320" w:type="dxa"/>
          </w:tcPr>
          <w:p w14:paraId="2FAF831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BoW, TF-IDF</w:t>
            </w:r>
          </w:p>
        </w:tc>
      </w:tr>
      <w:tr w:rsidR="003660C0" w:rsidRPr="007E662D" w14:paraId="34AE00EC" w14:textId="77777777">
        <w:tc>
          <w:tcPr>
            <w:tcW w:w="4320" w:type="dxa"/>
          </w:tcPr>
          <w:p w14:paraId="0D25BB1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19 (Fri)</w:t>
            </w:r>
          </w:p>
        </w:tc>
        <w:tc>
          <w:tcPr>
            <w:tcW w:w="4320" w:type="dxa"/>
          </w:tcPr>
          <w:p w14:paraId="7B883D8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Sentiment Analysis, NER</w:t>
            </w:r>
          </w:p>
        </w:tc>
      </w:tr>
      <w:tr w:rsidR="003660C0" w:rsidRPr="007E662D" w14:paraId="34AE5499" w14:textId="77777777">
        <w:tc>
          <w:tcPr>
            <w:tcW w:w="4320" w:type="dxa"/>
          </w:tcPr>
          <w:p w14:paraId="1266284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20 (Sat)</w:t>
            </w:r>
          </w:p>
        </w:tc>
        <w:tc>
          <w:tcPr>
            <w:tcW w:w="4320" w:type="dxa"/>
          </w:tcPr>
          <w:p w14:paraId="74246E7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Word2Vec, GloVe</w:t>
            </w:r>
          </w:p>
        </w:tc>
      </w:tr>
      <w:tr w:rsidR="003660C0" w:rsidRPr="007E662D" w14:paraId="4C807512" w14:textId="77777777">
        <w:tc>
          <w:tcPr>
            <w:tcW w:w="4320" w:type="dxa"/>
          </w:tcPr>
          <w:p w14:paraId="1EF0402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21 (Sun)</w:t>
            </w:r>
          </w:p>
        </w:tc>
        <w:tc>
          <w:tcPr>
            <w:tcW w:w="4320" w:type="dxa"/>
          </w:tcPr>
          <w:p w14:paraId="01DB134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RNN, LSTM, GRU</w:t>
            </w:r>
          </w:p>
        </w:tc>
      </w:tr>
      <w:tr w:rsidR="003660C0" w:rsidRPr="007E662D" w14:paraId="40245C52" w14:textId="77777777">
        <w:tc>
          <w:tcPr>
            <w:tcW w:w="4320" w:type="dxa"/>
          </w:tcPr>
          <w:p w14:paraId="7718164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22 (Mon)</w:t>
            </w:r>
          </w:p>
        </w:tc>
        <w:tc>
          <w:tcPr>
            <w:tcW w:w="4320" w:type="dxa"/>
          </w:tcPr>
          <w:p w14:paraId="721C3B85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Transformers: BERT, GPT</w:t>
            </w:r>
          </w:p>
        </w:tc>
      </w:tr>
      <w:tr w:rsidR="003660C0" w:rsidRPr="007E662D" w14:paraId="0A135DD9" w14:textId="77777777">
        <w:tc>
          <w:tcPr>
            <w:tcW w:w="4320" w:type="dxa"/>
          </w:tcPr>
          <w:p w14:paraId="4DF68B2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23 (Tue)</w:t>
            </w:r>
          </w:p>
        </w:tc>
        <w:tc>
          <w:tcPr>
            <w:tcW w:w="4320" w:type="dxa"/>
          </w:tcPr>
          <w:p w14:paraId="06446CE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NLP Project: Chatbot/Resume Scanner</w:t>
            </w:r>
          </w:p>
        </w:tc>
      </w:tr>
    </w:tbl>
    <w:p w14:paraId="24040595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7 – Jul 24 to Jul 30: RL + MLOps + BI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2F61D5B4" w14:textId="77777777">
        <w:tc>
          <w:tcPr>
            <w:tcW w:w="4320" w:type="dxa"/>
          </w:tcPr>
          <w:p w14:paraId="4956DE0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248F7AA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7AF121C3" w14:textId="77777777">
        <w:tc>
          <w:tcPr>
            <w:tcW w:w="4320" w:type="dxa"/>
          </w:tcPr>
          <w:p w14:paraId="57501D3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24 (Wed)</w:t>
            </w:r>
          </w:p>
        </w:tc>
        <w:tc>
          <w:tcPr>
            <w:tcW w:w="4320" w:type="dxa"/>
          </w:tcPr>
          <w:p w14:paraId="377E14CF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RL: MDP, Q-Learning</w:t>
            </w:r>
          </w:p>
        </w:tc>
      </w:tr>
      <w:tr w:rsidR="003660C0" w:rsidRPr="007E662D" w14:paraId="41724738" w14:textId="77777777">
        <w:tc>
          <w:tcPr>
            <w:tcW w:w="4320" w:type="dxa"/>
          </w:tcPr>
          <w:p w14:paraId="0FA92A8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25 (Thu)</w:t>
            </w:r>
          </w:p>
        </w:tc>
        <w:tc>
          <w:tcPr>
            <w:tcW w:w="4320" w:type="dxa"/>
          </w:tcPr>
          <w:p w14:paraId="67D069A8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DQN, RL Applications</w:t>
            </w:r>
          </w:p>
        </w:tc>
      </w:tr>
      <w:tr w:rsidR="003660C0" w:rsidRPr="007E662D" w14:paraId="2049A8F8" w14:textId="77777777">
        <w:tc>
          <w:tcPr>
            <w:tcW w:w="4320" w:type="dxa"/>
          </w:tcPr>
          <w:p w14:paraId="58230C7A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26 (Fri)</w:t>
            </w:r>
          </w:p>
        </w:tc>
        <w:tc>
          <w:tcPr>
            <w:tcW w:w="4320" w:type="dxa"/>
          </w:tcPr>
          <w:p w14:paraId="53A29C0E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Model Deployment: Flask, Streamlit</w:t>
            </w:r>
          </w:p>
        </w:tc>
      </w:tr>
      <w:tr w:rsidR="003660C0" w:rsidRPr="007E662D" w14:paraId="4F0F7966" w14:textId="77777777">
        <w:tc>
          <w:tcPr>
            <w:tcW w:w="4320" w:type="dxa"/>
          </w:tcPr>
          <w:p w14:paraId="44E3EA71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27 (Sat)</w:t>
            </w:r>
          </w:p>
        </w:tc>
        <w:tc>
          <w:tcPr>
            <w:tcW w:w="4320" w:type="dxa"/>
          </w:tcPr>
          <w:p w14:paraId="76A5BB4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Docker, Git, CI/CD</w:t>
            </w:r>
          </w:p>
        </w:tc>
      </w:tr>
      <w:tr w:rsidR="003660C0" w:rsidRPr="007E662D" w14:paraId="5AAE85DE" w14:textId="77777777">
        <w:tc>
          <w:tcPr>
            <w:tcW w:w="4320" w:type="dxa"/>
          </w:tcPr>
          <w:p w14:paraId="1FB124C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28 (Sun)</w:t>
            </w:r>
          </w:p>
        </w:tc>
        <w:tc>
          <w:tcPr>
            <w:tcW w:w="4320" w:type="dxa"/>
          </w:tcPr>
          <w:p w14:paraId="69DCE79E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Power BI Dashboards</w:t>
            </w:r>
          </w:p>
        </w:tc>
      </w:tr>
      <w:tr w:rsidR="003660C0" w:rsidRPr="007E662D" w14:paraId="493633FE" w14:textId="77777777">
        <w:tc>
          <w:tcPr>
            <w:tcW w:w="4320" w:type="dxa"/>
          </w:tcPr>
          <w:p w14:paraId="74527DF2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29 (Mon)</w:t>
            </w:r>
          </w:p>
        </w:tc>
        <w:tc>
          <w:tcPr>
            <w:tcW w:w="4320" w:type="dxa"/>
          </w:tcPr>
          <w:p w14:paraId="1BB6A72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Tableau Dashboards</w:t>
            </w:r>
          </w:p>
        </w:tc>
      </w:tr>
      <w:tr w:rsidR="003660C0" w:rsidRPr="007E662D" w14:paraId="33E7B8E0" w14:textId="77777777">
        <w:tc>
          <w:tcPr>
            <w:tcW w:w="4320" w:type="dxa"/>
          </w:tcPr>
          <w:p w14:paraId="3F75680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lastRenderedPageBreak/>
              <w:t>Jul 30 (Tue)</w:t>
            </w:r>
          </w:p>
        </w:tc>
        <w:tc>
          <w:tcPr>
            <w:tcW w:w="4320" w:type="dxa"/>
          </w:tcPr>
          <w:p w14:paraId="162566D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Data Storytelling + BI Review</w:t>
            </w:r>
          </w:p>
        </w:tc>
      </w:tr>
    </w:tbl>
    <w:p w14:paraId="5BAC30A1" w14:textId="77777777" w:rsidR="003660C0" w:rsidRPr="007E662D" w:rsidRDefault="00000000">
      <w:pPr>
        <w:pStyle w:val="Heading1"/>
        <w:rPr>
          <w:rFonts w:ascii="Comic Sans MS" w:hAnsi="Comic Sans MS"/>
        </w:rPr>
      </w:pPr>
      <w:r w:rsidRPr="007E662D">
        <w:rPr>
          <w:rFonts w:ascii="Comic Sans MS" w:hAnsi="Comic Sans MS"/>
        </w:rPr>
        <w:t>WEEK 8 – Jul 31 to Aug 6: Projects + Mock Interviews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60C0" w:rsidRPr="007E662D" w14:paraId="7D74D176" w14:textId="77777777">
        <w:tc>
          <w:tcPr>
            <w:tcW w:w="4320" w:type="dxa"/>
          </w:tcPr>
          <w:p w14:paraId="77D286B9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Date</w:t>
            </w:r>
          </w:p>
        </w:tc>
        <w:tc>
          <w:tcPr>
            <w:tcW w:w="4320" w:type="dxa"/>
          </w:tcPr>
          <w:p w14:paraId="6287592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Topics</w:t>
            </w:r>
          </w:p>
        </w:tc>
      </w:tr>
      <w:tr w:rsidR="003660C0" w:rsidRPr="007E662D" w14:paraId="1D077284" w14:textId="77777777">
        <w:tc>
          <w:tcPr>
            <w:tcW w:w="4320" w:type="dxa"/>
          </w:tcPr>
          <w:p w14:paraId="05948BF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Jul 31 (Wed)</w:t>
            </w:r>
          </w:p>
        </w:tc>
        <w:tc>
          <w:tcPr>
            <w:tcW w:w="4320" w:type="dxa"/>
          </w:tcPr>
          <w:p w14:paraId="2ECA2C0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1: Netflix/IPL EDA</w:t>
            </w:r>
          </w:p>
        </w:tc>
      </w:tr>
      <w:tr w:rsidR="003660C0" w:rsidRPr="007E662D" w14:paraId="02E778CA" w14:textId="77777777">
        <w:tc>
          <w:tcPr>
            <w:tcW w:w="4320" w:type="dxa"/>
          </w:tcPr>
          <w:p w14:paraId="41C0FC5B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1 (Thu)</w:t>
            </w:r>
          </w:p>
        </w:tc>
        <w:tc>
          <w:tcPr>
            <w:tcW w:w="4320" w:type="dxa"/>
          </w:tcPr>
          <w:p w14:paraId="239E171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2: Loan Prediction</w:t>
            </w:r>
          </w:p>
        </w:tc>
      </w:tr>
      <w:tr w:rsidR="003660C0" w:rsidRPr="007E662D" w14:paraId="4E6D3434" w14:textId="77777777">
        <w:tc>
          <w:tcPr>
            <w:tcW w:w="4320" w:type="dxa"/>
          </w:tcPr>
          <w:p w14:paraId="051184CD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2 (Fri)</w:t>
            </w:r>
          </w:p>
        </w:tc>
        <w:tc>
          <w:tcPr>
            <w:tcW w:w="4320" w:type="dxa"/>
          </w:tcPr>
          <w:p w14:paraId="0C204E6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3: Stock Price LSTM</w:t>
            </w:r>
          </w:p>
        </w:tc>
      </w:tr>
      <w:tr w:rsidR="003660C0" w:rsidRPr="007E662D" w14:paraId="62538CF2" w14:textId="77777777">
        <w:tc>
          <w:tcPr>
            <w:tcW w:w="4320" w:type="dxa"/>
          </w:tcPr>
          <w:p w14:paraId="4E789B9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3 (Sat)</w:t>
            </w:r>
          </w:p>
        </w:tc>
        <w:tc>
          <w:tcPr>
            <w:tcW w:w="4320" w:type="dxa"/>
          </w:tcPr>
          <w:p w14:paraId="03F4D31C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Project 4: CNN or NLP</w:t>
            </w:r>
          </w:p>
        </w:tc>
      </w:tr>
      <w:tr w:rsidR="003660C0" w:rsidRPr="007E662D" w14:paraId="49B3EBA7" w14:textId="77777777">
        <w:tc>
          <w:tcPr>
            <w:tcW w:w="4320" w:type="dxa"/>
          </w:tcPr>
          <w:p w14:paraId="3A530D7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4 (Sun)</w:t>
            </w:r>
          </w:p>
        </w:tc>
        <w:tc>
          <w:tcPr>
            <w:tcW w:w="4320" w:type="dxa"/>
          </w:tcPr>
          <w:p w14:paraId="1F3830C6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Interview Prep: SQL + ML + Stats</w:t>
            </w:r>
          </w:p>
        </w:tc>
      </w:tr>
      <w:tr w:rsidR="003660C0" w:rsidRPr="007E662D" w14:paraId="6ED3A512" w14:textId="77777777">
        <w:tc>
          <w:tcPr>
            <w:tcW w:w="4320" w:type="dxa"/>
          </w:tcPr>
          <w:p w14:paraId="166449B3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5 (Mon)</w:t>
            </w:r>
          </w:p>
        </w:tc>
        <w:tc>
          <w:tcPr>
            <w:tcW w:w="4320" w:type="dxa"/>
          </w:tcPr>
          <w:p w14:paraId="206C1E50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Cheatsheets + Mock Interview</w:t>
            </w:r>
          </w:p>
        </w:tc>
      </w:tr>
      <w:tr w:rsidR="003660C0" w:rsidRPr="007E662D" w14:paraId="597DC3A2" w14:textId="77777777">
        <w:tc>
          <w:tcPr>
            <w:tcW w:w="4320" w:type="dxa"/>
          </w:tcPr>
          <w:p w14:paraId="4870A4B7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Aug 6 (Tue)</w:t>
            </w:r>
          </w:p>
        </w:tc>
        <w:tc>
          <w:tcPr>
            <w:tcW w:w="4320" w:type="dxa"/>
          </w:tcPr>
          <w:p w14:paraId="246BE004" w14:textId="77777777" w:rsidR="003660C0" w:rsidRPr="007E662D" w:rsidRDefault="00000000">
            <w:pPr>
              <w:rPr>
                <w:rFonts w:ascii="Comic Sans MS" w:hAnsi="Comic Sans MS"/>
              </w:rPr>
            </w:pPr>
            <w:r w:rsidRPr="007E662D">
              <w:rPr>
                <w:rFonts w:ascii="Comic Sans MS" w:hAnsi="Comic Sans MS"/>
              </w:rPr>
              <w:t>Final Review + Resume Polish</w:t>
            </w:r>
          </w:p>
        </w:tc>
      </w:tr>
    </w:tbl>
    <w:p w14:paraId="48C6F0F2" w14:textId="77777777" w:rsidR="00FA38E1" w:rsidRPr="007E662D" w:rsidRDefault="00FA38E1">
      <w:pPr>
        <w:rPr>
          <w:rFonts w:ascii="Comic Sans MS" w:hAnsi="Comic Sans MS"/>
        </w:rPr>
      </w:pPr>
    </w:p>
    <w:sectPr w:rsidR="00FA38E1" w:rsidRPr="007E6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280694">
    <w:abstractNumId w:val="8"/>
  </w:num>
  <w:num w:numId="2" w16cid:durableId="877159830">
    <w:abstractNumId w:val="6"/>
  </w:num>
  <w:num w:numId="3" w16cid:durableId="1304655416">
    <w:abstractNumId w:val="5"/>
  </w:num>
  <w:num w:numId="4" w16cid:durableId="1733456693">
    <w:abstractNumId w:val="4"/>
  </w:num>
  <w:num w:numId="5" w16cid:durableId="508103098">
    <w:abstractNumId w:val="7"/>
  </w:num>
  <w:num w:numId="6" w16cid:durableId="1502047079">
    <w:abstractNumId w:val="3"/>
  </w:num>
  <w:num w:numId="7" w16cid:durableId="260575234">
    <w:abstractNumId w:val="2"/>
  </w:num>
  <w:num w:numId="8" w16cid:durableId="1354916275">
    <w:abstractNumId w:val="1"/>
  </w:num>
  <w:num w:numId="9" w16cid:durableId="152941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0C0"/>
    <w:rsid w:val="007D47AB"/>
    <w:rsid w:val="007E662D"/>
    <w:rsid w:val="00AA1D8D"/>
    <w:rsid w:val="00B47730"/>
    <w:rsid w:val="00CB0664"/>
    <w:rsid w:val="00FA3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127CE"/>
  <w14:defaultImageDpi w14:val="300"/>
  <w15:docId w15:val="{A887203A-7FD2-4B3B-9EE2-D202684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Hrushita</cp:lastModifiedBy>
  <cp:revision>2</cp:revision>
  <dcterms:created xsi:type="dcterms:W3CDTF">2013-12-23T23:15:00Z</dcterms:created>
  <dcterms:modified xsi:type="dcterms:W3CDTF">2025-06-12T09:52:00Z</dcterms:modified>
  <cp:category/>
</cp:coreProperties>
</file>